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0580" w14:textId="77777777" w:rsidR="002801DE" w:rsidRDefault="00000000">
      <w:pPr>
        <w:pStyle w:val="Heading1"/>
      </w:pPr>
      <w:r>
        <w:t>LAKSHIT KALRA</w:t>
      </w:r>
    </w:p>
    <w:p w14:paraId="7095BCA4" w14:textId="77777777" w:rsidR="002801DE" w:rsidRDefault="00000000">
      <w:r>
        <w:t>Peterborough, Canada</w:t>
      </w:r>
      <w:r>
        <w:br/>
        <w:t>+1(705) 7617787</w:t>
      </w:r>
      <w:r>
        <w:br/>
        <w:t>lakshit.kalra2004@gmail.com</w:t>
      </w:r>
      <w:r>
        <w:br/>
      </w:r>
      <w:r>
        <w:br/>
        <w:t>---</w:t>
      </w:r>
    </w:p>
    <w:p w14:paraId="3B72C1CF" w14:textId="77777777" w:rsidR="002801DE" w:rsidRDefault="00000000">
      <w:pPr>
        <w:pStyle w:val="Heading2"/>
      </w:pPr>
      <w:r>
        <w:t>Summary of Qualifications</w:t>
      </w:r>
    </w:p>
    <w:p w14:paraId="3C820122" w14:textId="77777777" w:rsidR="002801DE" w:rsidRDefault="00000000">
      <w:r>
        <w:t>- Experience working with individuals from various ages, ethnicities, and professional backgrounds, fostering strong interpersonal communication and teamwork skills.</w:t>
      </w:r>
      <w:r>
        <w:br/>
        <w:t>- Excellent leadership and problem-solving skills developed through group and solo projects.</w:t>
      </w:r>
      <w:r>
        <w:br/>
        <w:t>- Capable of adapting to new work environments.</w:t>
      </w:r>
      <w:r>
        <w:br/>
        <w:t>- Can perform any unprecedented task at short notice.</w:t>
      </w:r>
      <w:r>
        <w:br/>
      </w:r>
    </w:p>
    <w:p w14:paraId="62725482" w14:textId="77777777" w:rsidR="002801DE" w:rsidRDefault="00000000">
      <w:pPr>
        <w:pStyle w:val="Heading2"/>
      </w:pPr>
      <w:r>
        <w:t>Education</w:t>
      </w:r>
    </w:p>
    <w:p w14:paraId="5720F34A" w14:textId="77777777" w:rsidR="002801DE" w:rsidRDefault="00000000">
      <w:r>
        <w:t>**Honours in Business Administration**</w:t>
      </w:r>
      <w:r>
        <w:br/>
        <w:t>Trent University (2024 - 2028)</w:t>
      </w:r>
      <w:r>
        <w:br/>
      </w:r>
      <w:r>
        <w:br/>
        <w:t>**IB Diploma Graduate (2023)**</w:t>
      </w:r>
      <w:r>
        <w:br/>
        <w:t>GD Goenka World School, Sohna</w:t>
      </w:r>
      <w:r>
        <w:br/>
        <w:t>- Score: 25/45 points</w:t>
      </w:r>
      <w:r>
        <w:br/>
        <w:t>- Subjects: Math AA HL, Business Management HL, English HL, Physics SL, Chemistry SL, French AB Initio SL</w:t>
      </w:r>
      <w:r>
        <w:br/>
      </w:r>
      <w:r>
        <w:br/>
        <w:t>**IGCSE Board Exam (2021)**</w:t>
      </w:r>
      <w:r>
        <w:br/>
        <w:t>- High Score: 70%</w:t>
      </w:r>
      <w:r>
        <w:br/>
        <w:t>- Subjects: Business Studies, Cambridge International Mathematics, First Language English, Physics, Chemistry, Global Perspective, Hindi as a second language</w:t>
      </w:r>
      <w:r>
        <w:br/>
      </w:r>
    </w:p>
    <w:p w14:paraId="26224596" w14:textId="77777777" w:rsidR="002801DE" w:rsidRDefault="00000000">
      <w:pPr>
        <w:pStyle w:val="Heading2"/>
      </w:pPr>
      <w:r>
        <w:t>Work Experience</w:t>
      </w:r>
    </w:p>
    <w:p w14:paraId="0BD44DF5" w14:textId="2933434B" w:rsidR="002801DE" w:rsidRDefault="00000000">
      <w:r>
        <w:t>**Crew Member, Cineplex (Peterborough, Ontario)**</w:t>
      </w:r>
      <w:r>
        <w:br/>
        <w:t>*January 2024 - June 2024*</w:t>
      </w:r>
      <w:r>
        <w:br/>
        <w:t>- Greeted guests, answered questions, and provided information about movie showtimes, promotions, and ticket prices.</w:t>
      </w:r>
      <w:r>
        <w:br/>
        <w:t>- Prepared and sold snacks and beverages while ensuring food safety standards.</w:t>
      </w:r>
      <w:r>
        <w:br/>
        <w:t>- Sold tickets at the box office, processed payments, and checked tickets upon guest entry.</w:t>
      </w:r>
      <w:r>
        <w:br/>
        <w:t>- Monitored the theatre environment for safety compliance and assisted in crowd control.</w:t>
      </w:r>
      <w:r>
        <w:br/>
        <w:t>- Collaborated with crew members and followed instructions from management.</w:t>
      </w:r>
      <w:r>
        <w:br/>
      </w:r>
      <w:r>
        <w:br/>
      </w:r>
      <w:r>
        <w:lastRenderedPageBreak/>
        <w:t>**Crew Member, Burger Factory (</w:t>
      </w:r>
      <w:r w:rsidR="001A7BC4">
        <w:t>Peterborough</w:t>
      </w:r>
      <w:r>
        <w:t>, Canada)**</w:t>
      </w:r>
      <w:r>
        <w:br/>
        <w:t>*October 2024 - November 2024*</w:t>
      </w:r>
      <w:r>
        <w:br/>
        <w:t>- Provided excellent customer service by taking orders, handling payments, and answering customer inquiries.</w:t>
      </w:r>
      <w:r>
        <w:br/>
        <w:t>- Maintained cleanliness and organization in the kitchen and dining areas.</w:t>
      </w:r>
      <w:r>
        <w:br/>
        <w:t>- Assisted in food preparation, ensuring adherence to hygiene and safety standards.</w:t>
      </w:r>
      <w:r>
        <w:br/>
        <w:t>- Worked efficiently in a fast-paced environment to manage peak hours.</w:t>
      </w:r>
      <w:r>
        <w:br/>
      </w:r>
    </w:p>
    <w:p w14:paraId="6ABF67E6" w14:textId="77777777" w:rsidR="002801DE" w:rsidRDefault="00000000">
      <w:pPr>
        <w:pStyle w:val="Heading2"/>
      </w:pPr>
      <w:r>
        <w:t>Volunteer Experience</w:t>
      </w:r>
    </w:p>
    <w:p w14:paraId="4C01CFBA" w14:textId="698C00F8" w:rsidR="002801DE" w:rsidRDefault="00000000">
      <w:r>
        <w:t>**Summer Intern, Pure Pristine Products Private Limited**</w:t>
      </w:r>
      <w:r>
        <w:br/>
        <w:t>*May 2022 – July 2022*</w:t>
      </w:r>
      <w:r>
        <w:br/>
        <w:t>- Understood the process of creating eBooks using Vellum software.</w:t>
      </w:r>
      <w:r>
        <w:br/>
        <w:t>- Created and uploaded eBooks for Amazon, Apple, and Google platforms.</w:t>
      </w:r>
      <w:r>
        <w:br/>
        <w:t>- Assisted in social media advertising using market intelligence through Facebook’s Ad Library.</w:t>
      </w:r>
      <w:r>
        <w:br/>
      </w:r>
      <w:r>
        <w:br/>
        <w:t>**Intern, TeenPreneurs**</w:t>
      </w:r>
      <w:r>
        <w:br/>
        <w:t>*November 2022 – February 202</w:t>
      </w:r>
      <w:r w:rsidR="00F60AD8">
        <w:t>3</w:t>
      </w:r>
      <w:r>
        <w:t>*</w:t>
      </w:r>
      <w:r>
        <w:br/>
        <w:t>- Conducted cold-calling outreach to influencers through Instagram and email.</w:t>
      </w:r>
      <w:r>
        <w:br/>
        <w:t>- Developed social media strategies to expand brand market reach.</w:t>
      </w:r>
      <w:r>
        <w:br/>
        <w:t>- Collaborated on strategic ideas to improve brand online presence.</w:t>
      </w:r>
      <w:r>
        <w:br/>
      </w:r>
      <w:r>
        <w:br/>
        <w:t>**Videographer, Goenka World MUN**</w:t>
      </w:r>
      <w:r>
        <w:br/>
        <w:t>*2019 - 2022*</w:t>
      </w:r>
      <w:r>
        <w:br/>
        <w:t>- Captured and edited event footage to document MUN conferences.</w:t>
      </w:r>
      <w:r>
        <w:br/>
        <w:t>- Created promotional and highlight videos to enhance event visibility.</w:t>
      </w:r>
      <w:r>
        <w:br/>
        <w:t>- Coordinated with event organizers to ensure smooth media coverage.</w:t>
      </w:r>
      <w:r>
        <w:br/>
      </w:r>
    </w:p>
    <w:p w14:paraId="7C8ADEFE" w14:textId="77777777" w:rsidR="002801DE" w:rsidRDefault="00000000">
      <w:pPr>
        <w:pStyle w:val="Heading2"/>
      </w:pPr>
      <w:r>
        <w:t>Certifications</w:t>
      </w:r>
    </w:p>
    <w:p w14:paraId="7699C0F6" w14:textId="77777777" w:rsidR="002801DE" w:rsidRDefault="00000000">
      <w:r>
        <w:t>- Smart Serve Certificate</w:t>
      </w:r>
    </w:p>
    <w:p w14:paraId="038CA5F7" w14:textId="77777777" w:rsidR="002801DE" w:rsidRDefault="00000000">
      <w:pPr>
        <w:pStyle w:val="Heading2"/>
      </w:pPr>
      <w:r>
        <w:t>Core Skills &amp; Strengths</w:t>
      </w:r>
    </w:p>
    <w:p w14:paraId="45C7AD4D" w14:textId="77777777" w:rsidR="002801DE" w:rsidRDefault="00000000">
      <w:r>
        <w:t>- Leadership – Led a team of 3 videographers at various MUN Events.</w:t>
      </w:r>
      <w:r>
        <w:br/>
        <w:t>- Strong Orator with excellent communication and presentation skills.</w:t>
      </w:r>
      <w:r>
        <w:br/>
        <w:t>- Relationship Building – Skilled at initiating discussions and networking.</w:t>
      </w:r>
      <w:r>
        <w:br/>
        <w:t>- Teamwork – Comfortable working with diverse individuals and cultures.</w:t>
      </w:r>
      <w:r>
        <w:br/>
        <w:t>- Content Creation &amp; Graphic Design</w:t>
      </w:r>
      <w:r>
        <w:br/>
        <w:t>- Videography</w:t>
      </w:r>
      <w:r>
        <w:br/>
        <w:t>- Proficient in Microsoft Office (Word, Excel, PowerPoint)</w:t>
      </w:r>
      <w:r>
        <w:br/>
        <w:t>- Time Management &amp; Problem-Solving Abilities</w:t>
      </w:r>
      <w:r>
        <w:br/>
        <w:t>- Analytical and Interpersonal Skills</w:t>
      </w:r>
      <w:r>
        <w:br/>
      </w:r>
    </w:p>
    <w:p w14:paraId="18504222" w14:textId="77777777" w:rsidR="002801DE" w:rsidRDefault="00000000">
      <w:pPr>
        <w:pStyle w:val="Heading2"/>
      </w:pPr>
      <w:r>
        <w:lastRenderedPageBreak/>
        <w:t>Extracurricular Achievements</w:t>
      </w:r>
    </w:p>
    <w:p w14:paraId="5A05E00D" w14:textId="77777777" w:rsidR="002801DE" w:rsidRDefault="00000000">
      <w:r>
        <w:t>**Earth Saviours Foundation NGO**</w:t>
      </w:r>
      <w:r>
        <w:br/>
        <w:t>- Organized 'Organized Wardrobe' drive, donating clothing to those in need.</w:t>
      </w:r>
      <w:r>
        <w:br/>
        <w:t>- Received an Appreciation Certificate for contributions to the 'Winter Bowl' food drive.</w:t>
      </w:r>
      <w:r>
        <w:br/>
      </w:r>
      <w:r>
        <w:br/>
        <w:t>**Karo Sambhav Organization**</w:t>
      </w:r>
      <w:r>
        <w:br/>
        <w:t>- Certificate of Participation for contributions to the e-waste movement.</w:t>
      </w:r>
      <w:r>
        <w:br/>
      </w:r>
      <w:r>
        <w:br/>
        <w:t>**Youth Policy Dialogue 2022**</w:t>
      </w:r>
      <w:r>
        <w:br/>
        <w:t>- High Commendation Certificate for excellence in Research, Leadership, and Diplomacy.</w:t>
      </w:r>
      <w:r>
        <w:br/>
      </w:r>
      <w:r>
        <w:br/>
        <w:t>**RoboSpecies Technologies Private Limited (Accredited by International Accreditation Organization, Houston, USA)**</w:t>
      </w:r>
      <w:r>
        <w:br/>
        <w:t>- Participation Certificate in a Robotics Workshop.</w:t>
      </w:r>
      <w:r>
        <w:br/>
      </w:r>
      <w:r>
        <w:br/>
        <w:t>**Model United Nations (MUN)**</w:t>
      </w:r>
      <w:r>
        <w:br/>
        <w:t>- Received multiple certificates for videography, media contributions, and participation.</w:t>
      </w:r>
      <w:r>
        <w:br/>
        <w:t>- Recognized for contributions at GD Goenka International Model United Nations Conference 2019.</w:t>
      </w:r>
      <w:r>
        <w:br/>
        <w:t>- Participated in GEMS International School Model United Nations (GISMUN'18).</w:t>
      </w:r>
      <w:r>
        <w:br/>
        <w:t>- Contributed to Go Green with Goenkans environmental initiative.</w:t>
      </w:r>
      <w:r>
        <w:br/>
      </w:r>
      <w:r>
        <w:br/>
        <w:t>**School Competitions**</w:t>
      </w:r>
      <w:r>
        <w:br/>
        <w:t>- Secured **1st position** in Science Explorer Competition.</w:t>
      </w:r>
      <w:r>
        <w:br/>
        <w:t>- Secured **3rd position** in the Sandwich Making competition.</w:t>
      </w:r>
      <w:r>
        <w:br/>
        <w:t>- Contributed to Goenkan TechXplore 2022 event.</w:t>
      </w:r>
      <w:r>
        <w:br/>
      </w:r>
    </w:p>
    <w:p w14:paraId="2E713A6D" w14:textId="77777777" w:rsidR="002801DE" w:rsidRDefault="00000000">
      <w:pPr>
        <w:pStyle w:val="Heading2"/>
      </w:pPr>
      <w:r>
        <w:t>Sports</w:t>
      </w:r>
    </w:p>
    <w:p w14:paraId="48DB2A0F" w14:textId="77777777" w:rsidR="002801DE" w:rsidRDefault="00000000">
      <w:r>
        <w:t>- Certificate of appreciation for participating in Soccer at the Goenkan Trident Event.</w:t>
      </w:r>
      <w:r>
        <w:br/>
        <w:t>- Enthusiastic about Tennis, Table Tennis, and Soccer.</w:t>
      </w:r>
      <w:r>
        <w:br/>
      </w:r>
    </w:p>
    <w:p w14:paraId="1AE95FB6" w14:textId="77777777" w:rsidR="002801DE" w:rsidRDefault="00000000">
      <w:pPr>
        <w:pStyle w:val="Heading2"/>
      </w:pPr>
      <w:r>
        <w:t>Languages</w:t>
      </w:r>
    </w:p>
    <w:p w14:paraId="06098FEE" w14:textId="77777777" w:rsidR="002801DE" w:rsidRDefault="00000000">
      <w:r>
        <w:t>- English, Hindi, French</w:t>
      </w:r>
    </w:p>
    <w:sectPr w:rsidR="00280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818285">
    <w:abstractNumId w:val="8"/>
  </w:num>
  <w:num w:numId="2" w16cid:durableId="480928367">
    <w:abstractNumId w:val="6"/>
  </w:num>
  <w:num w:numId="3" w16cid:durableId="1414863398">
    <w:abstractNumId w:val="5"/>
  </w:num>
  <w:num w:numId="4" w16cid:durableId="182787009">
    <w:abstractNumId w:val="4"/>
  </w:num>
  <w:num w:numId="5" w16cid:durableId="37710350">
    <w:abstractNumId w:val="7"/>
  </w:num>
  <w:num w:numId="6" w16cid:durableId="1043794266">
    <w:abstractNumId w:val="3"/>
  </w:num>
  <w:num w:numId="7" w16cid:durableId="1299797631">
    <w:abstractNumId w:val="2"/>
  </w:num>
  <w:num w:numId="8" w16cid:durableId="892546754">
    <w:abstractNumId w:val="1"/>
  </w:num>
  <w:num w:numId="9" w16cid:durableId="206871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BC4"/>
    <w:rsid w:val="002801DE"/>
    <w:rsid w:val="0029639D"/>
    <w:rsid w:val="00320099"/>
    <w:rsid w:val="00326F90"/>
    <w:rsid w:val="00AA1D8D"/>
    <w:rsid w:val="00B47730"/>
    <w:rsid w:val="00C30FE4"/>
    <w:rsid w:val="00CB0664"/>
    <w:rsid w:val="00F60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D3BFE"/>
  <w14:defaultImageDpi w14:val="300"/>
  <w15:docId w15:val="{2F630306-7B02-F749-B257-BD44D35F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Lakshit Kalra</cp:lastModifiedBy>
  <cp:revision>3</cp:revision>
  <dcterms:created xsi:type="dcterms:W3CDTF">2013-12-23T23:15:00Z</dcterms:created>
  <dcterms:modified xsi:type="dcterms:W3CDTF">2025-03-20T23:09:00Z</dcterms:modified>
  <cp:category/>
</cp:coreProperties>
</file>